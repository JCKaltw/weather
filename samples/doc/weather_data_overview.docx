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Weather Data Overview</w:t>
      </w:r>
    </w:p>
    <w:p>
      <w:pPr>
        <w:pStyle w:val="Heading1"/>
      </w:pPr>
      <w:r>
        <w:t>Weather Data for: London</w:t>
      </w:r>
    </w:p>
    <w:p>
      <w:pPr>
        <w:pStyle w:val="Heading2"/>
      </w:pPr>
      <w:r>
        <w:t>2023-06-14</w:t>
      </w:r>
    </w:p>
    <w:p>
      <w:r>
        <w:t>cloudcover: 3.7</w:t>
      </w:r>
    </w:p>
    <w:p>
      <w:r>
        <w:t>conditions: Clear</w:t>
      </w:r>
    </w:p>
    <w:p>
      <w:r>
        <w:t>datetime: 2023-06-14</w:t>
      </w:r>
    </w:p>
    <w:p>
      <w:r>
        <w:t>datetimeEpoch: 1686697200</w:t>
      </w:r>
    </w:p>
    <w:p>
      <w:r>
        <w:t>description: Clear conditions throughout the day.</w:t>
      </w:r>
    </w:p>
    <w:p>
      <w:r>
        <w:t>dew: 8.5</w:t>
      </w:r>
    </w:p>
    <w:p>
      <w:r>
        <w:t>feelslike: 20.6</w:t>
      </w:r>
    </w:p>
    <w:p>
      <w:r>
        <w:t>feelslikemax: 27.7</w:t>
      </w:r>
    </w:p>
    <w:p>
      <w:r>
        <w:t>feelslikemin: 12.5</w:t>
      </w:r>
    </w:p>
    <w:p>
      <w:r>
        <w:t>humidity: 48.2</w:t>
      </w:r>
    </w:p>
    <w:p>
      <w:r>
        <w:t>icon: clear-day</w:t>
      </w:r>
    </w:p>
    <w:p>
      <w:r>
        <w:t>moonphase: 0.87</w:t>
      </w:r>
    </w:p>
    <w:p>
      <w:r>
        <w:t>precip: 0.0</w:t>
      </w:r>
    </w:p>
    <w:p>
      <w:r>
        <w:t>precipcover: 0.0</w:t>
      </w:r>
    </w:p>
    <w:p>
      <w:r>
        <w:t>precipprob: 0.0</w:t>
      </w:r>
    </w:p>
    <w:p>
      <w:r>
        <w:t>preciptype: None</w:t>
      </w:r>
    </w:p>
    <w:p>
      <w:r>
        <w:t>pressure: 1017.2</w:t>
      </w:r>
    </w:p>
    <w:p>
      <w:r>
        <w:t>snow: 0.0</w:t>
      </w:r>
    </w:p>
    <w:p>
      <w:r>
        <w:t>snowdepth: 0.0</w:t>
      </w:r>
    </w:p>
    <w:p>
      <w:r>
        <w:t>solarenergy: 18.6</w:t>
      </w:r>
    </w:p>
    <w:p>
      <w:r>
        <w:t>solarradiation: 284.3</w:t>
      </w:r>
    </w:p>
    <w:p>
      <w:r>
        <w:t>source: obs</w:t>
      </w:r>
    </w:p>
    <w:p>
      <w:r>
        <w:t>stations: 03680099999, D5621, 03672099999, 03781099999, D4121, 03772099999, 03770099999</w:t>
      </w:r>
    </w:p>
    <w:p>
      <w:r>
        <w:t>sunrise: 04:43:01</w:t>
      </w:r>
    </w:p>
    <w:p>
      <w:r>
        <w:t>sunriseEpoch: 1686714181</w:t>
      </w:r>
    </w:p>
    <w:p>
      <w:r>
        <w:t>sunset: 21:18:49</w:t>
      </w:r>
    </w:p>
    <w:p>
      <w:r>
        <w:t>sunsetEpoch: 1686773929</w:t>
      </w:r>
    </w:p>
    <w:p>
      <w:r>
        <w:t>temp: 20.8</w:t>
      </w:r>
    </w:p>
    <w:p>
      <w:r>
        <w:t>tempmax: 28.6</w:t>
      </w:r>
    </w:p>
    <w:p>
      <w:r>
        <w:t>tempmin: 12.5</w:t>
      </w:r>
    </w:p>
    <w:p>
      <w:r>
        <w:t>uvindex: 9.0</w:t>
      </w:r>
    </w:p>
    <w:p>
      <w:r>
        <w:t>visibility: 30.5</w:t>
      </w:r>
    </w:p>
    <w:p>
      <w:r>
        <w:t>winddir: 61.7</w:t>
      </w:r>
    </w:p>
    <w:p>
      <w:r>
        <w:t>windgust: 25.9</w:t>
      </w:r>
    </w:p>
    <w:p>
      <w:r>
        <w:t>windspeed: 15.6</w:t>
      </w:r>
    </w:p>
    <w:p>
      <w:pPr>
        <w:pStyle w:val="Heading3"/>
      </w:pPr>
      <w:r>
        <w:t>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Conditions</w:t>
            </w:r>
          </w:p>
        </w:tc>
        <w:tc>
          <w:tcPr>
            <w:tcW w:type="dxa" w:w="4320"/>
          </w:tcPr>
          <w:p>
            <w:r>
              <w:t>Clear</w:t>
            </w:r>
          </w:p>
        </w:tc>
      </w:tr>
      <w:tr>
        <w:tc>
          <w:tcPr>
            <w:tcW w:type="dxa" w:w="4320"/>
          </w:tcPr>
          <w:p>
            <w:r>
              <w:t>Temp</w:t>
            </w:r>
          </w:p>
        </w:tc>
        <w:tc>
          <w:tcPr>
            <w:tcW w:type="dxa" w:w="4320"/>
          </w:tcPr>
          <w:p>
            <w:r>
              <w:t>18.5</w:t>
            </w:r>
          </w:p>
        </w:tc>
      </w:tr>
      <w:tr>
        <w:tc>
          <w:tcPr>
            <w:tcW w:type="dxa" w:w="4320"/>
          </w:tcPr>
          <w:p>
            <w:r>
              <w:t>Feelslike</w:t>
            </w:r>
          </w:p>
        </w:tc>
        <w:tc>
          <w:tcPr>
            <w:tcW w:type="dxa" w:w="4320"/>
          </w:tcPr>
          <w:p>
            <w:r>
              <w:t>18.5</w:t>
            </w:r>
          </w:p>
        </w:tc>
      </w:tr>
      <w:tr>
        <w:tc>
          <w:tcPr>
            <w:tcW w:type="dxa" w:w="4320"/>
          </w:tcPr>
          <w:p>
            <w:r>
              <w:t>Humidity</w:t>
            </w:r>
          </w:p>
        </w:tc>
        <w:tc>
          <w:tcPr>
            <w:tcW w:type="dxa" w:w="4320"/>
          </w:tcPr>
          <w:p>
            <w:r>
              <w:t>32.81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Icon</w:t>
            </w:r>
          </w:p>
        </w:tc>
        <w:tc>
          <w:tcPr>
            <w:tcW w:type="dxa" w:w="4320"/>
          </w:tcPr>
          <w:p>
            <w:r>
              <w:t>clear-night</w:t>
            </w:r>
          </w:p>
        </w:tc>
      </w:tr>
      <w:tr>
        <w:tc>
          <w:tcPr>
            <w:tcW w:type="dxa" w:w="4320"/>
          </w:tcPr>
          <w:p>
            <w:r>
              <w:t>Windspeed</w:t>
            </w:r>
          </w:p>
        </w:tc>
        <w:tc>
          <w:tcPr>
            <w:tcW w:type="dxa" w:w="4320"/>
          </w:tcPr>
          <w:p>
            <w:r>
              <w:t>10.6</w:t>
            </w:r>
          </w:p>
        </w:tc>
      </w:tr>
      <w:tr>
        <w:tc>
          <w:tcPr>
            <w:tcW w:type="dxa" w:w="4320"/>
          </w:tcPr>
          <w:p>
            <w:r>
              <w:t>Winddir</w:t>
            </w:r>
          </w:p>
        </w:tc>
        <w:tc>
          <w:tcPr>
            <w:tcW w:type="dxa" w:w="4320"/>
          </w:tcPr>
          <w:p>
            <w:r>
              <w:t>61.0</w:t>
            </w:r>
          </w:p>
        </w:tc>
      </w:tr>
      <w:tr>
        <w:tc>
          <w:tcPr>
            <w:tcW w:type="dxa" w:w="4320"/>
          </w:tcPr>
          <w:p>
            <w:r>
              <w:t>Dew</w:t>
            </w:r>
          </w:p>
        </w:tc>
        <w:tc>
          <w:tcPr>
            <w:tcW w:type="dxa" w:w="4320"/>
          </w:tcPr>
          <w:p>
            <w:r>
              <w:t>1.9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Cloudcover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Precip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>1016.5</w:t>
            </w:r>
          </w:p>
        </w:tc>
      </w:tr>
      <w:tr>
        <w:tc>
          <w:tcPr>
            <w:tcW w:type="dxa" w:w="4320"/>
          </w:tcPr>
          <w:p>
            <w:r>
              <w:t>Visibility</w:t>
            </w:r>
          </w:p>
        </w:tc>
        <w:tc>
          <w:tcPr>
            <w:tcW w:type="dxa" w:w="4320"/>
          </w:tcPr>
          <w:p>
            <w:r>
              <w:t>38.6</w:t>
            </w:r>
          </w:p>
        </w:tc>
      </w:tr>
    </w:tbl>
    <w:p>
      <w:r>
        <w:t>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